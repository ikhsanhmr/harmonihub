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E56E2">
      <w:p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Ini adalah format_lks-bipartit.docx</w:t>
      </w:r>
      <w:bookmarkStart w:id="0" w:name="_GoBack"/>
      <w:bookmarkEnd w:id="0"/>
    </w:p>
    <w:p w14:paraId="4AA6E5E7"/>
    <w:p w14:paraId="6C74480D"/>
    <w:p w14:paraId="43E074E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00"/>
      </w:pPr>
      <w:r>
        <w:separator/>
      </w:r>
    </w:p>
  </w:endnote>
  <w:endnote w:type="continuationSeparator" w:id="1">
    <w:p>
      <w:pPr>
        <w:spacing w:line="240" w:lineRule="auto"/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600"/>
      </w:pPr>
      <w:r>
        <w:separator/>
      </w:r>
    </w:p>
  </w:footnote>
  <w:footnote w:type="continuationSeparator" w:id="1">
    <w:p>
      <w:pPr>
        <w:spacing w:before="0" w:after="0" w:line="360" w:lineRule="auto"/>
        <w:ind w:firstLine="6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2579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7B563D"/>
    <w:rsid w:val="306B26D1"/>
    <w:rsid w:val="53B72817"/>
    <w:rsid w:val="617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ind w:firstLine="600" w:firstLineChars="250"/>
      <w:jc w:val="both"/>
    </w:pPr>
    <w:rPr>
      <w:rFonts w:ascii="Times New Roman" w:hAnsi="Times New Roman" w:eastAsiaTheme="minorEastAsia" w:cstheme="minorBidi"/>
      <w:sz w:val="24"/>
      <w:szCs w:val="24"/>
      <w:lang w:val="id-ID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napToGrid w:val="0"/>
      <w:spacing w:line="240" w:lineRule="auto"/>
      <w:outlineLvl w:val="1"/>
    </w:pPr>
    <w:rPr>
      <w:rFonts w:ascii="Times New Roman" w:hAnsi="Times New Roman" w:eastAsiaTheme="minorEastAsia"/>
      <w:b/>
      <w:bCs/>
      <w:sz w:val="24"/>
      <w:szCs w:val="32"/>
      <w:lang w:val="id-ID"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spacing w:after="120"/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2025-04-08T05:47:00Z</dcterms:created>
  <dc:creator>ADVAN</dc:creator>
  <cp:lastModifiedBy>Boruto Uzumaki</cp:lastModifiedBy>
  <dcterms:modified xsi:type="dcterms:W3CDTF">2025-04-08T05:47:35Z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1057-12.2.0.20782</vt:lpwstr>
  </property>
  <property fmtid="{D5CDD505-2E9C-101B-9397-08002B2CF9AE}" pid="3" name="ICV">
    <vt:lpwstr>24F46BF94782413C86B35F3B606417E6_11</vt:lpwstr>
  </property>
</Properties>
</file>